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B4027" w14:textId="77777777" w:rsidR="00D95A8B" w:rsidRPr="009E29F1" w:rsidRDefault="00000000">
      <w:pPr>
        <w:jc w:val="center"/>
        <w:rPr>
          <w:rFonts w:ascii="굴림" w:eastAsia="굴림" w:hAnsi="굴림"/>
          <w:lang w:eastAsia="ko-KR"/>
        </w:rPr>
      </w:pPr>
      <w:r w:rsidRPr="009E29F1">
        <w:rPr>
          <w:rFonts w:ascii="굴림" w:eastAsia="굴림" w:hAnsi="굴림" w:cs="맑은 고딕" w:hint="eastAsia"/>
          <w:b/>
          <w:sz w:val="32"/>
          <w:lang w:eastAsia="ko-KR"/>
        </w:rPr>
        <w:t>감사보고서</w:t>
      </w:r>
      <w:r w:rsidRPr="009E29F1">
        <w:rPr>
          <w:rFonts w:ascii="굴림" w:eastAsia="굴림" w:hAnsi="굴림"/>
          <w:b/>
          <w:sz w:val="32"/>
          <w:lang w:eastAsia="ko-KR"/>
        </w:rPr>
        <w:t xml:space="preserve"> (Audit Report)</w:t>
      </w:r>
    </w:p>
    <w:p w14:paraId="06F8FF93" w14:textId="77777777" w:rsidR="00D95A8B" w:rsidRPr="009E29F1" w:rsidRDefault="00D95A8B">
      <w:pPr>
        <w:rPr>
          <w:rFonts w:ascii="굴림" w:eastAsia="굴림" w:hAnsi="굴림"/>
          <w:lang w:eastAsia="ko-KR"/>
        </w:rPr>
      </w:pPr>
    </w:p>
    <w:p w14:paraId="197150FE" w14:textId="77777777" w:rsidR="00D95A8B" w:rsidRPr="009E29F1" w:rsidRDefault="00000000">
      <w:pPr>
        <w:rPr>
          <w:rFonts w:ascii="굴림" w:eastAsia="굴림" w:hAnsi="굴림"/>
          <w:lang w:eastAsia="ko-KR"/>
        </w:rPr>
      </w:pPr>
      <w:r w:rsidRPr="009E29F1">
        <w:rPr>
          <w:rFonts w:ascii="굴림" w:eastAsia="굴림" w:hAnsi="굴림"/>
          <w:b/>
          <w:lang w:eastAsia="ko-KR"/>
        </w:rPr>
        <w:t xml:space="preserve">회사명: </w:t>
      </w:r>
      <w:r w:rsidRPr="009E29F1">
        <w:rPr>
          <w:rFonts w:ascii="굴림" w:eastAsia="굴림" w:hAnsi="굴림"/>
          <w:lang w:eastAsia="ko-KR"/>
        </w:rPr>
        <w:t>{{</w:t>
      </w:r>
      <w:proofErr w:type="spellStart"/>
      <w:r w:rsidRPr="009E29F1">
        <w:rPr>
          <w:rFonts w:ascii="굴림" w:eastAsia="굴림" w:hAnsi="굴림"/>
          <w:lang w:eastAsia="ko-KR"/>
        </w:rPr>
        <w:t>company_name</w:t>
      </w:r>
      <w:proofErr w:type="spellEnd"/>
      <w:r w:rsidRPr="009E29F1">
        <w:rPr>
          <w:rFonts w:ascii="굴림" w:eastAsia="굴림" w:hAnsi="굴림"/>
          <w:lang w:eastAsia="ko-KR"/>
        </w:rPr>
        <w:t>}}</w:t>
      </w:r>
      <w:r w:rsidRPr="009E29F1">
        <w:rPr>
          <w:rFonts w:ascii="굴림" w:eastAsia="굴림" w:hAnsi="굴림"/>
          <w:lang w:eastAsia="ko-KR"/>
        </w:rPr>
        <w:br/>
      </w:r>
      <w:r w:rsidRPr="009E29F1">
        <w:rPr>
          <w:rFonts w:ascii="굴림" w:eastAsia="굴림" w:hAnsi="굴림"/>
          <w:b/>
          <w:lang w:eastAsia="ko-KR"/>
        </w:rPr>
        <w:t xml:space="preserve">감사 날짜: </w:t>
      </w:r>
      <w:r w:rsidRPr="009E29F1">
        <w:rPr>
          <w:rFonts w:ascii="굴림" w:eastAsia="굴림" w:hAnsi="굴림"/>
          <w:lang w:eastAsia="ko-KR"/>
        </w:rPr>
        <w:t>{{</w:t>
      </w:r>
      <w:proofErr w:type="spellStart"/>
      <w:r w:rsidRPr="009E29F1">
        <w:rPr>
          <w:rFonts w:ascii="굴림" w:eastAsia="굴림" w:hAnsi="굴림"/>
          <w:lang w:eastAsia="ko-KR"/>
        </w:rPr>
        <w:t>audit_date</w:t>
      </w:r>
      <w:proofErr w:type="spellEnd"/>
      <w:r w:rsidRPr="009E29F1">
        <w:rPr>
          <w:rFonts w:ascii="굴림" w:eastAsia="굴림" w:hAnsi="굴림"/>
          <w:lang w:eastAsia="ko-KR"/>
        </w:rPr>
        <w:t>}}</w:t>
      </w:r>
      <w:r w:rsidRPr="009E29F1">
        <w:rPr>
          <w:rFonts w:ascii="굴림" w:eastAsia="굴림" w:hAnsi="굴림"/>
          <w:lang w:eastAsia="ko-KR"/>
        </w:rPr>
        <w:br/>
      </w:r>
      <w:r w:rsidRPr="009E29F1">
        <w:rPr>
          <w:rFonts w:ascii="굴림" w:eastAsia="굴림" w:hAnsi="굴림"/>
          <w:lang w:eastAsia="ko-KR"/>
        </w:rPr>
        <w:br/>
      </w:r>
      <w:r w:rsidRPr="009E29F1">
        <w:rPr>
          <w:rFonts w:ascii="굴림" w:eastAsia="굴림" w:hAnsi="굴림"/>
          <w:b/>
          <w:lang w:eastAsia="ko-KR"/>
        </w:rPr>
        <w:t>본 감사 보고서는 {{</w:t>
      </w:r>
      <w:proofErr w:type="spellStart"/>
      <w:r w:rsidRPr="009E29F1">
        <w:rPr>
          <w:rFonts w:ascii="굴림" w:eastAsia="굴림" w:hAnsi="굴림"/>
          <w:b/>
          <w:lang w:eastAsia="ko-KR"/>
        </w:rPr>
        <w:t>company_name</w:t>
      </w:r>
      <w:proofErr w:type="spellEnd"/>
      <w:r w:rsidRPr="009E29F1">
        <w:rPr>
          <w:rFonts w:ascii="굴림" w:eastAsia="굴림" w:hAnsi="굴림"/>
          <w:b/>
          <w:lang w:eastAsia="ko-KR"/>
        </w:rPr>
        <w:t>}}</w:t>
      </w:r>
      <w:r w:rsidRPr="009E29F1">
        <w:rPr>
          <w:rFonts w:ascii="굴림" w:eastAsia="굴림" w:hAnsi="굴림"/>
          <w:lang w:eastAsia="ko-KR"/>
        </w:rPr>
        <w:t>의 재무 및 운영 상태를 평가하기 위한 목적으로 작성되었습니다.</w:t>
      </w:r>
    </w:p>
    <w:p w14:paraId="2B3CE8A8" w14:textId="77777777" w:rsidR="00D95A8B" w:rsidRPr="009E29F1" w:rsidRDefault="00000000">
      <w:pPr>
        <w:rPr>
          <w:rFonts w:ascii="굴림" w:eastAsia="굴림" w:hAnsi="굴림"/>
        </w:rPr>
      </w:pPr>
      <w:r w:rsidRPr="009E29F1">
        <w:rPr>
          <w:rFonts w:ascii="굴림" w:eastAsia="굴림" w:hAnsi="굴림"/>
          <w:b/>
          <w:lang w:eastAsia="ko-KR"/>
        </w:rPr>
        <w:br/>
      </w:r>
      <w:r w:rsidRPr="009E29F1">
        <w:rPr>
          <w:rFonts w:ascii="굴림" w:eastAsia="굴림" w:hAnsi="굴림"/>
          <w:b/>
        </w:rPr>
        <w:t xml:space="preserve">1. </w:t>
      </w:r>
      <w:proofErr w:type="spellStart"/>
      <w:r w:rsidRPr="009E29F1">
        <w:rPr>
          <w:rFonts w:ascii="굴림" w:eastAsia="굴림" w:hAnsi="굴림"/>
          <w:b/>
        </w:rPr>
        <w:t>재무</w:t>
      </w:r>
      <w:proofErr w:type="spellEnd"/>
      <w:r w:rsidRPr="009E29F1">
        <w:rPr>
          <w:rFonts w:ascii="굴림" w:eastAsia="굴림" w:hAnsi="굴림"/>
          <w:b/>
        </w:rPr>
        <w:t xml:space="preserve"> </w:t>
      </w:r>
      <w:proofErr w:type="spellStart"/>
      <w:r w:rsidRPr="009E29F1">
        <w:rPr>
          <w:rFonts w:ascii="굴림" w:eastAsia="굴림" w:hAnsi="굴림"/>
          <w:b/>
        </w:rPr>
        <w:t>상태</w:t>
      </w:r>
      <w:proofErr w:type="spellEnd"/>
      <w:r w:rsidRPr="009E29F1">
        <w:rPr>
          <w:rFonts w:ascii="굴림" w:eastAsia="굴림" w:hAnsi="굴림"/>
          <w:b/>
        </w:rPr>
        <w:t xml:space="preserve"> </w:t>
      </w:r>
      <w:proofErr w:type="spellStart"/>
      <w:r w:rsidRPr="009E29F1">
        <w:rPr>
          <w:rFonts w:ascii="굴림" w:eastAsia="굴림" w:hAnsi="굴림"/>
          <w:b/>
        </w:rPr>
        <w:t>개요</w:t>
      </w:r>
      <w:proofErr w:type="spellEnd"/>
      <w:r w:rsidRPr="009E29F1">
        <w:rPr>
          <w:rFonts w:ascii="굴림" w:eastAsia="굴림" w:hAnsi="굴림"/>
          <w:b/>
        </w:rPr>
        <w:br/>
      </w:r>
      <w:r w:rsidRPr="009E29F1">
        <w:rPr>
          <w:rFonts w:ascii="굴림" w:eastAsia="굴림" w:hAnsi="굴림"/>
        </w:rPr>
        <w:t>총 자산: {{total_assets}}</w:t>
      </w:r>
      <w:r w:rsidRPr="009E29F1">
        <w:rPr>
          <w:rFonts w:ascii="굴림" w:eastAsia="굴림" w:hAnsi="굴림"/>
        </w:rPr>
        <w:br/>
        <w:t>총 부채: {{total_liabilities}}</w:t>
      </w:r>
      <w:r w:rsidRPr="009E29F1">
        <w:rPr>
          <w:rFonts w:ascii="굴림" w:eastAsia="굴림" w:hAnsi="굴림"/>
        </w:rPr>
        <w:br/>
        <w:t>순자산 가치: {{net_assets}}</w:t>
      </w:r>
      <w:r w:rsidRPr="009E29F1">
        <w:rPr>
          <w:rFonts w:ascii="굴림" w:eastAsia="굴림" w:hAnsi="굴림"/>
        </w:rPr>
        <w:br/>
      </w:r>
      <w:r w:rsidRPr="009E29F1">
        <w:rPr>
          <w:rFonts w:ascii="굴림" w:eastAsia="굴림" w:hAnsi="굴림"/>
        </w:rPr>
        <w:br/>
      </w:r>
      <w:r w:rsidRPr="009E29F1">
        <w:rPr>
          <w:rFonts w:ascii="굴림" w:eastAsia="굴림" w:hAnsi="굴림"/>
          <w:b/>
        </w:rPr>
        <w:t>2. 운영 성과</w:t>
      </w:r>
      <w:r w:rsidRPr="009E29F1">
        <w:rPr>
          <w:rFonts w:ascii="굴림" w:eastAsia="굴림" w:hAnsi="굴림"/>
          <w:b/>
        </w:rPr>
        <w:br/>
      </w:r>
      <w:r w:rsidRPr="009E29F1">
        <w:rPr>
          <w:rFonts w:ascii="굴림" w:eastAsia="굴림" w:hAnsi="굴림"/>
        </w:rPr>
        <w:t>총 수익: {{total_revenue}}</w:t>
      </w:r>
      <w:r w:rsidRPr="009E29F1">
        <w:rPr>
          <w:rFonts w:ascii="굴림" w:eastAsia="굴림" w:hAnsi="굴림"/>
        </w:rPr>
        <w:br/>
        <w:t>운영 비용: {{operating_expenses}}</w:t>
      </w:r>
      <w:r w:rsidRPr="009E29F1">
        <w:rPr>
          <w:rFonts w:ascii="굴림" w:eastAsia="굴림" w:hAnsi="굴림"/>
        </w:rPr>
        <w:br/>
        <w:t>순이익: {{net_income}}</w:t>
      </w:r>
      <w:r w:rsidRPr="009E29F1">
        <w:rPr>
          <w:rFonts w:ascii="굴림" w:eastAsia="굴림" w:hAnsi="굴림"/>
        </w:rPr>
        <w:br/>
      </w:r>
      <w:r w:rsidRPr="009E29F1">
        <w:rPr>
          <w:rFonts w:ascii="굴림" w:eastAsia="굴림" w:hAnsi="굴림"/>
        </w:rPr>
        <w:br/>
      </w:r>
      <w:r w:rsidRPr="009E29F1">
        <w:rPr>
          <w:rFonts w:ascii="굴림" w:eastAsia="굴림" w:hAnsi="굴림"/>
          <w:b/>
        </w:rPr>
        <w:t>3. 중요 사항 및 추천사항</w:t>
      </w:r>
      <w:r w:rsidRPr="009E29F1">
        <w:rPr>
          <w:rFonts w:ascii="굴림" w:eastAsia="굴림" w:hAnsi="굴림"/>
          <w:b/>
        </w:rPr>
        <w:br/>
      </w:r>
      <w:r w:rsidRPr="009E29F1">
        <w:rPr>
          <w:rFonts w:ascii="굴림" w:eastAsia="굴림" w:hAnsi="굴림"/>
        </w:rPr>
        <w:t>중요 사항: {{key_points}}</w:t>
      </w:r>
      <w:r w:rsidRPr="009E29F1">
        <w:rPr>
          <w:rFonts w:ascii="굴림" w:eastAsia="굴림" w:hAnsi="굴림"/>
        </w:rPr>
        <w:br/>
        <w:t>추천사항: {{recommendations}}</w:t>
      </w:r>
    </w:p>
    <w:p w14:paraId="5AB63A57" w14:textId="77777777" w:rsidR="00D95A8B" w:rsidRPr="009E29F1" w:rsidRDefault="00000000">
      <w:pPr>
        <w:rPr>
          <w:rFonts w:ascii="굴림" w:eastAsia="굴림" w:hAnsi="굴림"/>
        </w:rPr>
      </w:pPr>
      <w:r w:rsidRPr="009E29F1">
        <w:rPr>
          <w:rFonts w:ascii="굴림" w:eastAsia="굴림" w:hAnsi="굴림"/>
        </w:rPr>
        <w:br w:type="page"/>
      </w:r>
    </w:p>
    <w:p w14:paraId="1BE8F61F" w14:textId="46602FAA" w:rsidR="00D95A8B" w:rsidRPr="009E29F1" w:rsidRDefault="00000000">
      <w:pPr>
        <w:rPr>
          <w:rFonts w:ascii="굴림" w:eastAsia="굴림" w:hAnsi="굴림"/>
        </w:rPr>
      </w:pPr>
      <w:r w:rsidRPr="009E29F1">
        <w:rPr>
          <w:rFonts w:ascii="굴림" w:eastAsia="굴림" w:hAnsi="굴림"/>
          <w:b/>
        </w:rPr>
        <w:lastRenderedPageBreak/>
        <w:t xml:space="preserve">4. </w:t>
      </w:r>
      <w:proofErr w:type="spellStart"/>
      <w:r w:rsidRPr="009E29F1">
        <w:rPr>
          <w:rFonts w:ascii="굴림" w:eastAsia="굴림" w:hAnsi="굴림"/>
          <w:b/>
        </w:rPr>
        <w:t>상세</w:t>
      </w:r>
      <w:proofErr w:type="spellEnd"/>
      <w:r w:rsidRPr="009E29F1">
        <w:rPr>
          <w:rFonts w:ascii="굴림" w:eastAsia="굴림" w:hAnsi="굴림"/>
          <w:b/>
        </w:rPr>
        <w:t xml:space="preserve"> </w:t>
      </w:r>
      <w:proofErr w:type="spellStart"/>
      <w:r w:rsidRPr="009E29F1">
        <w:rPr>
          <w:rFonts w:ascii="굴림" w:eastAsia="굴림" w:hAnsi="굴림"/>
          <w:b/>
        </w:rPr>
        <w:t>내역</w:t>
      </w:r>
      <w:proofErr w:type="spellEnd"/>
      <w:r w:rsidRPr="009E29F1">
        <w:rPr>
          <w:rFonts w:ascii="굴림" w:eastAsia="굴림" w:hAnsi="굴림"/>
          <w:b/>
        </w:rPr>
        <w:t xml:space="preserve"> 및 </w:t>
      </w:r>
      <w:proofErr w:type="spellStart"/>
      <w:r w:rsidRPr="009E29F1">
        <w:rPr>
          <w:rFonts w:ascii="굴림" w:eastAsia="굴림" w:hAnsi="굴림"/>
          <w:b/>
        </w:rPr>
        <w:t>비고</w:t>
      </w:r>
      <w:proofErr w:type="spellEnd"/>
      <w:r w:rsidRPr="009E29F1">
        <w:rPr>
          <w:rFonts w:ascii="굴림" w:eastAsia="굴림" w:hAnsi="굴림"/>
          <w:b/>
        </w:rPr>
        <w:br/>
      </w:r>
      <w:proofErr w:type="spellStart"/>
      <w:r w:rsidRPr="009E29F1">
        <w:rPr>
          <w:rFonts w:ascii="굴림" w:eastAsia="굴림" w:hAnsi="굴림"/>
        </w:rPr>
        <w:t>상세</w:t>
      </w:r>
      <w:proofErr w:type="spellEnd"/>
      <w:r w:rsidRPr="009E29F1">
        <w:rPr>
          <w:rFonts w:ascii="굴림" w:eastAsia="굴림" w:hAnsi="굴림"/>
        </w:rPr>
        <w:t xml:space="preserve"> </w:t>
      </w:r>
      <w:proofErr w:type="spellStart"/>
      <w:r w:rsidRPr="009E29F1">
        <w:rPr>
          <w:rFonts w:ascii="굴림" w:eastAsia="굴림" w:hAnsi="굴림"/>
        </w:rPr>
        <w:t>내역</w:t>
      </w:r>
      <w:proofErr w:type="spellEnd"/>
      <w:r w:rsidRPr="009E29F1">
        <w:rPr>
          <w:rFonts w:ascii="굴림" w:eastAsia="굴림" w:hAnsi="굴림"/>
        </w:rPr>
        <w:t>: {{</w:t>
      </w:r>
      <w:proofErr w:type="spellStart"/>
      <w:r w:rsidRPr="009E29F1">
        <w:rPr>
          <w:rFonts w:ascii="굴림" w:eastAsia="굴림" w:hAnsi="굴림"/>
        </w:rPr>
        <w:t>detailed_information</w:t>
      </w:r>
      <w:proofErr w:type="spellEnd"/>
      <w:r w:rsidRPr="009E29F1">
        <w:rPr>
          <w:rFonts w:ascii="굴림" w:eastAsia="굴림" w:hAnsi="굴림"/>
        </w:rPr>
        <w:t>}}</w:t>
      </w:r>
      <w:r w:rsidRPr="009E29F1">
        <w:rPr>
          <w:rFonts w:ascii="굴림" w:eastAsia="굴림" w:hAnsi="굴림"/>
        </w:rPr>
        <w:br/>
      </w:r>
      <w:proofErr w:type="spellStart"/>
      <w:r w:rsidRPr="009E29F1">
        <w:rPr>
          <w:rFonts w:ascii="굴림" w:eastAsia="굴림" w:hAnsi="굴림"/>
        </w:rPr>
        <w:t>비고</w:t>
      </w:r>
      <w:proofErr w:type="spellEnd"/>
      <w:r w:rsidRPr="009E29F1">
        <w:rPr>
          <w:rFonts w:ascii="굴림" w:eastAsia="굴림" w:hAnsi="굴림"/>
        </w:rPr>
        <w:t>: {{</w:t>
      </w:r>
      <w:proofErr w:type="spellStart"/>
      <w:r w:rsidRPr="009E29F1">
        <w:rPr>
          <w:rFonts w:ascii="굴림" w:eastAsia="굴림" w:hAnsi="굴림"/>
        </w:rPr>
        <w:t>additional_notes</w:t>
      </w:r>
      <w:proofErr w:type="spellEnd"/>
      <w:r w:rsidRPr="009E29F1">
        <w:rPr>
          <w:rFonts w:ascii="굴림" w:eastAsia="굴림" w:hAnsi="굴림"/>
        </w:rPr>
        <w:t>}}</w:t>
      </w:r>
      <w:r w:rsidRPr="009E29F1">
        <w:rPr>
          <w:rFonts w:ascii="굴림" w:eastAsia="굴림" w:hAnsi="굴림"/>
          <w:b/>
        </w:rPr>
        <w:br/>
      </w:r>
      <w:r w:rsidRPr="009E29F1">
        <w:rPr>
          <w:rFonts w:ascii="굴림" w:eastAsia="굴림" w:hAnsi="굴림"/>
          <w:b/>
        </w:rPr>
        <w:br/>
      </w:r>
      <w:r w:rsidR="00D40133" w:rsidRPr="009E29F1">
        <w:rPr>
          <w:rFonts w:ascii="굴림" w:eastAsia="굴림" w:hAnsi="굴림"/>
          <w:b/>
        </w:rPr>
        <w:t>5</w:t>
      </w:r>
      <w:r w:rsidRPr="009E29F1">
        <w:rPr>
          <w:rFonts w:ascii="굴림" w:eastAsia="굴림" w:hAnsi="굴림"/>
          <w:b/>
        </w:rPr>
        <w:t xml:space="preserve">. </w:t>
      </w:r>
      <w:proofErr w:type="spellStart"/>
      <w:r w:rsidRPr="009E29F1">
        <w:rPr>
          <w:rFonts w:ascii="굴림" w:eastAsia="굴림" w:hAnsi="굴림"/>
          <w:b/>
        </w:rPr>
        <w:t>재무</w:t>
      </w:r>
      <w:proofErr w:type="spellEnd"/>
      <w:r w:rsidRPr="009E29F1">
        <w:rPr>
          <w:rFonts w:ascii="굴림" w:eastAsia="굴림" w:hAnsi="굴림"/>
          <w:b/>
        </w:rPr>
        <w:t xml:space="preserve"> </w:t>
      </w:r>
      <w:proofErr w:type="spellStart"/>
      <w:r w:rsidRPr="009E29F1">
        <w:rPr>
          <w:rFonts w:ascii="굴림" w:eastAsia="굴림" w:hAnsi="굴림"/>
          <w:b/>
        </w:rPr>
        <w:t>비율</w:t>
      </w:r>
      <w:proofErr w:type="spellEnd"/>
      <w:r w:rsidRPr="009E29F1">
        <w:rPr>
          <w:rFonts w:ascii="굴림" w:eastAsia="굴림" w:hAnsi="굴림"/>
          <w:b/>
        </w:rPr>
        <w:t xml:space="preserve"> </w:t>
      </w:r>
      <w:proofErr w:type="spellStart"/>
      <w:r w:rsidRPr="009E29F1">
        <w:rPr>
          <w:rFonts w:ascii="굴림" w:eastAsia="굴림" w:hAnsi="굴림"/>
          <w:b/>
        </w:rPr>
        <w:t>분석</w:t>
      </w:r>
      <w:proofErr w:type="spellEnd"/>
      <w:r w:rsidRPr="009E29F1">
        <w:rPr>
          <w:rFonts w:ascii="굴림" w:eastAsia="굴림" w:hAnsi="굴림"/>
          <w:b/>
        </w:rPr>
        <w:br/>
      </w:r>
      <w:proofErr w:type="spellStart"/>
      <w:r w:rsidRPr="009E29F1">
        <w:rPr>
          <w:rFonts w:ascii="굴림" w:eastAsia="굴림" w:hAnsi="굴림"/>
        </w:rPr>
        <w:t>유동비율</w:t>
      </w:r>
      <w:proofErr w:type="spellEnd"/>
      <w:r w:rsidRPr="009E29F1">
        <w:rPr>
          <w:rFonts w:ascii="굴림" w:eastAsia="굴림" w:hAnsi="굴림"/>
        </w:rPr>
        <w:t>: {{</w:t>
      </w:r>
      <w:proofErr w:type="spellStart"/>
      <w:r w:rsidRPr="009E29F1">
        <w:rPr>
          <w:rFonts w:ascii="굴림" w:eastAsia="굴림" w:hAnsi="굴림"/>
        </w:rPr>
        <w:t>current_ratio</w:t>
      </w:r>
      <w:proofErr w:type="spellEnd"/>
      <w:r w:rsidRPr="009E29F1">
        <w:rPr>
          <w:rFonts w:ascii="굴림" w:eastAsia="굴림" w:hAnsi="굴림"/>
        </w:rPr>
        <w:t>}}</w:t>
      </w:r>
      <w:r w:rsidRPr="009E29F1">
        <w:rPr>
          <w:rFonts w:ascii="굴림" w:eastAsia="굴림" w:hAnsi="굴림"/>
        </w:rPr>
        <w:br/>
      </w:r>
      <w:proofErr w:type="spellStart"/>
      <w:r w:rsidRPr="009E29F1">
        <w:rPr>
          <w:rFonts w:ascii="굴림" w:eastAsia="굴림" w:hAnsi="굴림"/>
        </w:rPr>
        <w:t>부채비율</w:t>
      </w:r>
      <w:proofErr w:type="spellEnd"/>
      <w:r w:rsidRPr="009E29F1">
        <w:rPr>
          <w:rFonts w:ascii="굴림" w:eastAsia="굴림" w:hAnsi="굴림"/>
        </w:rPr>
        <w:t>: {{</w:t>
      </w:r>
      <w:proofErr w:type="spellStart"/>
      <w:r w:rsidRPr="009E29F1">
        <w:rPr>
          <w:rFonts w:ascii="굴림" w:eastAsia="굴림" w:hAnsi="굴림"/>
        </w:rPr>
        <w:t>debt_ratio</w:t>
      </w:r>
      <w:proofErr w:type="spellEnd"/>
      <w:r w:rsidRPr="009E29F1">
        <w:rPr>
          <w:rFonts w:ascii="굴림" w:eastAsia="굴림" w:hAnsi="굴림"/>
        </w:rPr>
        <w:t>}}</w:t>
      </w:r>
      <w:r w:rsidRPr="009E29F1">
        <w:rPr>
          <w:rFonts w:ascii="굴림" w:eastAsia="굴림" w:hAnsi="굴림"/>
        </w:rPr>
        <w:br/>
      </w:r>
      <w:proofErr w:type="spellStart"/>
      <w:r w:rsidRPr="009E29F1">
        <w:rPr>
          <w:rFonts w:ascii="굴림" w:eastAsia="굴림" w:hAnsi="굴림"/>
        </w:rPr>
        <w:t>자본이익률</w:t>
      </w:r>
      <w:proofErr w:type="spellEnd"/>
      <w:r w:rsidRPr="009E29F1">
        <w:rPr>
          <w:rFonts w:ascii="굴림" w:eastAsia="굴림" w:hAnsi="굴림"/>
        </w:rPr>
        <w:t>: {{</w:t>
      </w:r>
      <w:proofErr w:type="spellStart"/>
      <w:r w:rsidRPr="009E29F1">
        <w:rPr>
          <w:rFonts w:ascii="굴림" w:eastAsia="굴림" w:hAnsi="굴림"/>
        </w:rPr>
        <w:t>roi</w:t>
      </w:r>
      <w:proofErr w:type="spellEnd"/>
      <w:r w:rsidRPr="009E29F1">
        <w:rPr>
          <w:rFonts w:ascii="굴림" w:eastAsia="굴림" w:hAnsi="굴림"/>
        </w:rPr>
        <w:t>}}</w:t>
      </w:r>
      <w:r w:rsidRPr="009E29F1">
        <w:rPr>
          <w:rFonts w:ascii="굴림" w:eastAsia="굴림" w:hAnsi="굴림"/>
        </w:rPr>
        <w:br/>
      </w:r>
      <w:r w:rsidRPr="009E29F1">
        <w:rPr>
          <w:rFonts w:ascii="굴림" w:eastAsia="굴림" w:hAnsi="굴림"/>
        </w:rPr>
        <w:br/>
      </w:r>
      <w:r w:rsidR="00D40133" w:rsidRPr="009E29F1">
        <w:rPr>
          <w:rFonts w:ascii="굴림" w:eastAsia="굴림" w:hAnsi="굴림"/>
          <w:b/>
        </w:rPr>
        <w:t>6</w:t>
      </w:r>
      <w:r w:rsidRPr="009E29F1">
        <w:rPr>
          <w:rFonts w:ascii="굴림" w:eastAsia="굴림" w:hAnsi="굴림"/>
          <w:b/>
        </w:rPr>
        <w:t xml:space="preserve">. </w:t>
      </w:r>
      <w:proofErr w:type="spellStart"/>
      <w:r w:rsidRPr="009E29F1">
        <w:rPr>
          <w:rFonts w:ascii="굴림" w:eastAsia="굴림" w:hAnsi="굴림"/>
          <w:b/>
        </w:rPr>
        <w:t>내부</w:t>
      </w:r>
      <w:proofErr w:type="spellEnd"/>
      <w:r w:rsidRPr="009E29F1">
        <w:rPr>
          <w:rFonts w:ascii="굴림" w:eastAsia="굴림" w:hAnsi="굴림"/>
          <w:b/>
        </w:rPr>
        <w:t xml:space="preserve"> </w:t>
      </w:r>
      <w:proofErr w:type="spellStart"/>
      <w:r w:rsidRPr="009E29F1">
        <w:rPr>
          <w:rFonts w:ascii="굴림" w:eastAsia="굴림" w:hAnsi="굴림"/>
          <w:b/>
        </w:rPr>
        <w:t>통제</w:t>
      </w:r>
      <w:proofErr w:type="spellEnd"/>
      <w:r w:rsidRPr="009E29F1">
        <w:rPr>
          <w:rFonts w:ascii="굴림" w:eastAsia="굴림" w:hAnsi="굴림"/>
          <w:b/>
        </w:rPr>
        <w:t xml:space="preserve"> 및 </w:t>
      </w:r>
      <w:proofErr w:type="spellStart"/>
      <w:r w:rsidRPr="009E29F1">
        <w:rPr>
          <w:rFonts w:ascii="굴림" w:eastAsia="굴림" w:hAnsi="굴림"/>
          <w:b/>
        </w:rPr>
        <w:t>위험</w:t>
      </w:r>
      <w:proofErr w:type="spellEnd"/>
      <w:r w:rsidRPr="009E29F1">
        <w:rPr>
          <w:rFonts w:ascii="굴림" w:eastAsia="굴림" w:hAnsi="굴림"/>
          <w:b/>
        </w:rPr>
        <w:t xml:space="preserve"> 관리</w:t>
      </w:r>
      <w:r w:rsidRPr="009E29F1">
        <w:rPr>
          <w:rFonts w:ascii="굴림" w:eastAsia="굴림" w:hAnsi="굴림"/>
          <w:b/>
        </w:rPr>
        <w:br/>
      </w:r>
      <w:r w:rsidRPr="009E29F1">
        <w:rPr>
          <w:rFonts w:ascii="굴림" w:eastAsia="굴림" w:hAnsi="굴림"/>
        </w:rPr>
        <w:t>내부 통제 평가: {{internal_control_evaluation}}</w:t>
      </w:r>
      <w:r w:rsidRPr="009E29F1">
        <w:rPr>
          <w:rFonts w:ascii="굴림" w:eastAsia="굴림" w:hAnsi="굴림"/>
        </w:rPr>
        <w:br/>
        <w:t>위험 관리 평가: {{risk_management_evaluation}}</w:t>
      </w:r>
      <w:r w:rsidRPr="009E29F1">
        <w:rPr>
          <w:rFonts w:ascii="굴림" w:eastAsia="굴림" w:hAnsi="굴림"/>
        </w:rPr>
        <w:br/>
      </w:r>
      <w:r w:rsidRPr="009E29F1">
        <w:rPr>
          <w:rFonts w:ascii="굴림" w:eastAsia="굴림" w:hAnsi="굴림"/>
        </w:rPr>
        <w:br/>
      </w:r>
    </w:p>
    <w:p w14:paraId="418BFFC1" w14:textId="13E12679" w:rsidR="00D40133" w:rsidRPr="009E29F1" w:rsidRDefault="00D40133" w:rsidP="00D40133">
      <w:pPr>
        <w:rPr>
          <w:rFonts w:ascii="굴림" w:eastAsia="굴림" w:hAnsi="굴림"/>
        </w:rPr>
      </w:pPr>
      <w:r w:rsidRPr="009E29F1">
        <w:rPr>
          <w:rFonts w:ascii="굴림" w:eastAsia="굴림" w:hAnsi="굴림"/>
          <w:b/>
        </w:rPr>
        <w:t xml:space="preserve">7. </w:t>
      </w:r>
      <w:proofErr w:type="spellStart"/>
      <w:r w:rsidRPr="009E29F1">
        <w:rPr>
          <w:rFonts w:ascii="굴림" w:eastAsia="굴림" w:hAnsi="굴림"/>
          <w:b/>
        </w:rPr>
        <w:t>법적</w:t>
      </w:r>
      <w:proofErr w:type="spellEnd"/>
      <w:r w:rsidRPr="009E29F1">
        <w:rPr>
          <w:rFonts w:ascii="굴림" w:eastAsia="굴림" w:hAnsi="굴림"/>
          <w:b/>
        </w:rPr>
        <w:t xml:space="preserve"> </w:t>
      </w:r>
      <w:proofErr w:type="spellStart"/>
      <w:r w:rsidRPr="009E29F1">
        <w:rPr>
          <w:rFonts w:ascii="굴림" w:eastAsia="굴림" w:hAnsi="굴림"/>
          <w:b/>
        </w:rPr>
        <w:t>준수</w:t>
      </w:r>
      <w:proofErr w:type="spellEnd"/>
      <w:r w:rsidRPr="009E29F1">
        <w:rPr>
          <w:rFonts w:ascii="굴림" w:eastAsia="굴림" w:hAnsi="굴림"/>
          <w:b/>
        </w:rPr>
        <w:t xml:space="preserve"> 및 </w:t>
      </w:r>
      <w:proofErr w:type="spellStart"/>
      <w:r w:rsidRPr="009E29F1">
        <w:rPr>
          <w:rFonts w:ascii="굴림" w:eastAsia="굴림" w:hAnsi="굴림"/>
          <w:b/>
        </w:rPr>
        <w:t>규제사항</w:t>
      </w:r>
      <w:proofErr w:type="spellEnd"/>
      <w:r w:rsidRPr="009E29F1">
        <w:rPr>
          <w:rFonts w:ascii="굴림" w:eastAsia="굴림" w:hAnsi="굴림"/>
          <w:b/>
        </w:rPr>
        <w:t xml:space="preserve"> </w:t>
      </w:r>
      <w:proofErr w:type="spellStart"/>
      <w:r w:rsidRPr="009E29F1">
        <w:rPr>
          <w:rFonts w:ascii="굴림" w:eastAsia="굴림" w:hAnsi="굴림"/>
          <w:b/>
        </w:rPr>
        <w:t>검토</w:t>
      </w:r>
      <w:proofErr w:type="spellEnd"/>
      <w:r w:rsidRPr="009E29F1">
        <w:rPr>
          <w:rFonts w:ascii="굴림" w:eastAsia="굴림" w:hAnsi="굴림"/>
          <w:b/>
        </w:rPr>
        <w:br/>
      </w:r>
      <w:proofErr w:type="spellStart"/>
      <w:r w:rsidRPr="009E29F1">
        <w:rPr>
          <w:rFonts w:ascii="굴림" w:eastAsia="굴림" w:hAnsi="굴림"/>
        </w:rPr>
        <w:t>법적</w:t>
      </w:r>
      <w:proofErr w:type="spellEnd"/>
      <w:r w:rsidRPr="009E29F1">
        <w:rPr>
          <w:rFonts w:ascii="굴림" w:eastAsia="굴림" w:hAnsi="굴림"/>
        </w:rPr>
        <w:t xml:space="preserve"> </w:t>
      </w:r>
      <w:proofErr w:type="spellStart"/>
      <w:r w:rsidRPr="009E29F1">
        <w:rPr>
          <w:rFonts w:ascii="굴림" w:eastAsia="굴림" w:hAnsi="굴림"/>
        </w:rPr>
        <w:t>준수</w:t>
      </w:r>
      <w:proofErr w:type="spellEnd"/>
      <w:r w:rsidRPr="009E29F1">
        <w:rPr>
          <w:rFonts w:ascii="굴림" w:eastAsia="굴림" w:hAnsi="굴림"/>
        </w:rPr>
        <w:t xml:space="preserve"> </w:t>
      </w:r>
      <w:proofErr w:type="spellStart"/>
      <w:r w:rsidRPr="009E29F1">
        <w:rPr>
          <w:rFonts w:ascii="굴림" w:eastAsia="굴림" w:hAnsi="굴림"/>
        </w:rPr>
        <w:t>상태</w:t>
      </w:r>
      <w:proofErr w:type="spellEnd"/>
      <w:r w:rsidRPr="009E29F1">
        <w:rPr>
          <w:rFonts w:ascii="굴림" w:eastAsia="굴림" w:hAnsi="굴림"/>
        </w:rPr>
        <w:t>: {{</w:t>
      </w:r>
      <w:proofErr w:type="spellStart"/>
      <w:r w:rsidRPr="009E29F1">
        <w:rPr>
          <w:rFonts w:ascii="굴림" w:eastAsia="굴림" w:hAnsi="굴림"/>
        </w:rPr>
        <w:t>legal_compliance_status</w:t>
      </w:r>
      <w:proofErr w:type="spellEnd"/>
      <w:r w:rsidRPr="009E29F1">
        <w:rPr>
          <w:rFonts w:ascii="굴림" w:eastAsia="굴림" w:hAnsi="굴림"/>
        </w:rPr>
        <w:t>}}</w:t>
      </w:r>
      <w:r w:rsidRPr="009E29F1">
        <w:rPr>
          <w:rFonts w:ascii="굴림" w:eastAsia="굴림" w:hAnsi="굴림"/>
        </w:rPr>
        <w:br/>
      </w:r>
      <w:proofErr w:type="spellStart"/>
      <w:r w:rsidRPr="009E29F1">
        <w:rPr>
          <w:rFonts w:ascii="굴림" w:eastAsia="굴림" w:hAnsi="굴림"/>
        </w:rPr>
        <w:t>규제사항</w:t>
      </w:r>
      <w:proofErr w:type="spellEnd"/>
      <w:r w:rsidRPr="009E29F1">
        <w:rPr>
          <w:rFonts w:ascii="굴림" w:eastAsia="굴림" w:hAnsi="굴림"/>
        </w:rPr>
        <w:t xml:space="preserve"> </w:t>
      </w:r>
      <w:proofErr w:type="spellStart"/>
      <w:r w:rsidRPr="009E29F1">
        <w:rPr>
          <w:rFonts w:ascii="굴림" w:eastAsia="굴림" w:hAnsi="굴림"/>
        </w:rPr>
        <w:t>이행</w:t>
      </w:r>
      <w:proofErr w:type="spellEnd"/>
      <w:r w:rsidRPr="009E29F1">
        <w:rPr>
          <w:rFonts w:ascii="굴림" w:eastAsia="굴림" w:hAnsi="굴림"/>
        </w:rPr>
        <w:t>: {{</w:t>
      </w:r>
      <w:proofErr w:type="spellStart"/>
      <w:r w:rsidRPr="009E29F1">
        <w:rPr>
          <w:rFonts w:ascii="굴림" w:eastAsia="굴림" w:hAnsi="굴림"/>
        </w:rPr>
        <w:t>regulatory_requirements_fulfillment</w:t>
      </w:r>
      <w:proofErr w:type="spellEnd"/>
      <w:r w:rsidRPr="009E29F1">
        <w:rPr>
          <w:rFonts w:ascii="굴림" w:eastAsia="굴림" w:hAnsi="굴림"/>
        </w:rPr>
        <w:t>}}</w:t>
      </w:r>
      <w:r w:rsidRPr="009E29F1">
        <w:rPr>
          <w:rFonts w:ascii="굴림" w:eastAsia="굴림" w:hAnsi="굴림"/>
        </w:rPr>
        <w:br/>
      </w:r>
      <w:r w:rsidRPr="009E29F1">
        <w:rPr>
          <w:rFonts w:ascii="굴림" w:eastAsia="굴림" w:hAnsi="굴림"/>
        </w:rPr>
        <w:br/>
      </w:r>
      <w:r w:rsidRPr="009E29F1">
        <w:rPr>
          <w:rFonts w:ascii="굴림" w:eastAsia="굴림" w:hAnsi="굴림"/>
          <w:b/>
        </w:rPr>
        <w:t xml:space="preserve">8. </w:t>
      </w:r>
      <w:proofErr w:type="spellStart"/>
      <w:r w:rsidRPr="009E29F1">
        <w:rPr>
          <w:rFonts w:ascii="굴림" w:eastAsia="굴림" w:hAnsi="굴림"/>
          <w:b/>
        </w:rPr>
        <w:t>결론</w:t>
      </w:r>
      <w:proofErr w:type="spellEnd"/>
      <w:r w:rsidRPr="009E29F1">
        <w:rPr>
          <w:rFonts w:ascii="굴림" w:eastAsia="굴림" w:hAnsi="굴림"/>
          <w:b/>
        </w:rPr>
        <w:t xml:space="preserve"> 및 </w:t>
      </w:r>
      <w:proofErr w:type="spellStart"/>
      <w:r w:rsidRPr="009E29F1">
        <w:rPr>
          <w:rFonts w:ascii="굴림" w:eastAsia="굴림" w:hAnsi="굴림"/>
          <w:b/>
        </w:rPr>
        <w:t>전반적</w:t>
      </w:r>
      <w:proofErr w:type="spellEnd"/>
      <w:r w:rsidRPr="009E29F1">
        <w:rPr>
          <w:rFonts w:ascii="굴림" w:eastAsia="굴림" w:hAnsi="굴림"/>
          <w:b/>
        </w:rPr>
        <w:t xml:space="preserve"> </w:t>
      </w:r>
      <w:proofErr w:type="spellStart"/>
      <w:r w:rsidRPr="009E29F1">
        <w:rPr>
          <w:rFonts w:ascii="굴림" w:eastAsia="굴림" w:hAnsi="굴림"/>
          <w:b/>
        </w:rPr>
        <w:t>평가</w:t>
      </w:r>
      <w:proofErr w:type="spellEnd"/>
      <w:r w:rsidRPr="009E29F1">
        <w:rPr>
          <w:rFonts w:ascii="굴림" w:eastAsia="굴림" w:hAnsi="굴림"/>
          <w:b/>
        </w:rPr>
        <w:br/>
      </w:r>
      <w:proofErr w:type="spellStart"/>
      <w:r w:rsidRPr="009E29F1">
        <w:rPr>
          <w:rFonts w:ascii="굴림" w:eastAsia="굴림" w:hAnsi="굴림"/>
        </w:rPr>
        <w:t>전반적</w:t>
      </w:r>
      <w:proofErr w:type="spellEnd"/>
      <w:r w:rsidRPr="009E29F1">
        <w:rPr>
          <w:rFonts w:ascii="굴림" w:eastAsia="굴림" w:hAnsi="굴림"/>
        </w:rPr>
        <w:t xml:space="preserve"> </w:t>
      </w:r>
      <w:proofErr w:type="spellStart"/>
      <w:r w:rsidRPr="009E29F1">
        <w:rPr>
          <w:rFonts w:ascii="굴림" w:eastAsia="굴림" w:hAnsi="굴림"/>
        </w:rPr>
        <w:t>평가</w:t>
      </w:r>
      <w:proofErr w:type="spellEnd"/>
      <w:r w:rsidRPr="009E29F1">
        <w:rPr>
          <w:rFonts w:ascii="굴림" w:eastAsia="굴림" w:hAnsi="굴림"/>
        </w:rPr>
        <w:t>: {{</w:t>
      </w:r>
      <w:proofErr w:type="spellStart"/>
      <w:r w:rsidRPr="009E29F1">
        <w:rPr>
          <w:rFonts w:ascii="굴림" w:eastAsia="굴림" w:hAnsi="굴림"/>
        </w:rPr>
        <w:t>overall_evaluation</w:t>
      </w:r>
      <w:proofErr w:type="spellEnd"/>
      <w:r w:rsidRPr="009E29F1">
        <w:rPr>
          <w:rFonts w:ascii="굴림" w:eastAsia="굴림" w:hAnsi="굴림"/>
        </w:rPr>
        <w:t>}}</w:t>
      </w:r>
      <w:r w:rsidRPr="009E29F1">
        <w:rPr>
          <w:rFonts w:ascii="굴림" w:eastAsia="굴림" w:hAnsi="굴림"/>
        </w:rPr>
        <w:br/>
      </w:r>
      <w:proofErr w:type="spellStart"/>
      <w:r w:rsidRPr="009E29F1">
        <w:rPr>
          <w:rFonts w:ascii="굴림" w:eastAsia="굴림" w:hAnsi="굴림"/>
        </w:rPr>
        <w:t>추가</w:t>
      </w:r>
      <w:proofErr w:type="spellEnd"/>
      <w:r w:rsidRPr="009E29F1">
        <w:rPr>
          <w:rFonts w:ascii="굴림" w:eastAsia="굴림" w:hAnsi="굴림"/>
        </w:rPr>
        <w:t xml:space="preserve"> </w:t>
      </w:r>
      <w:proofErr w:type="spellStart"/>
      <w:r w:rsidRPr="009E29F1">
        <w:rPr>
          <w:rFonts w:ascii="굴림" w:eastAsia="굴림" w:hAnsi="굴림"/>
        </w:rPr>
        <w:t>조치사항</w:t>
      </w:r>
      <w:proofErr w:type="spellEnd"/>
      <w:r w:rsidRPr="009E29F1">
        <w:rPr>
          <w:rFonts w:ascii="굴림" w:eastAsia="굴림" w:hAnsi="굴림"/>
        </w:rPr>
        <w:t>: {{</w:t>
      </w:r>
      <w:proofErr w:type="spellStart"/>
      <w:r w:rsidRPr="009E29F1">
        <w:rPr>
          <w:rFonts w:ascii="굴림" w:eastAsia="굴림" w:hAnsi="굴림"/>
        </w:rPr>
        <w:t>further_actions</w:t>
      </w:r>
      <w:proofErr w:type="spellEnd"/>
      <w:r w:rsidRPr="009E29F1">
        <w:rPr>
          <w:rFonts w:ascii="굴림" w:eastAsia="굴림" w:hAnsi="굴림"/>
        </w:rPr>
        <w:t>}}</w:t>
      </w:r>
      <w:r w:rsidRPr="009E29F1">
        <w:rPr>
          <w:rFonts w:ascii="굴림" w:eastAsia="굴림" w:hAnsi="굴림"/>
        </w:rPr>
        <w:br/>
      </w:r>
    </w:p>
    <w:p w14:paraId="5336C6EC" w14:textId="36D5C24E" w:rsidR="00D95A8B" w:rsidRPr="009E29F1" w:rsidRDefault="00D95A8B">
      <w:pPr>
        <w:rPr>
          <w:rFonts w:ascii="굴림" w:eastAsia="굴림" w:hAnsi="굴림"/>
        </w:rPr>
      </w:pPr>
    </w:p>
    <w:p w14:paraId="241FE8A7" w14:textId="77777777" w:rsidR="00D95A8B" w:rsidRPr="009E29F1" w:rsidRDefault="00000000">
      <w:pPr>
        <w:rPr>
          <w:rFonts w:ascii="굴림" w:eastAsia="굴림" w:hAnsi="굴림"/>
        </w:rPr>
      </w:pPr>
      <w:r w:rsidRPr="009E29F1">
        <w:rPr>
          <w:rFonts w:ascii="굴림" w:eastAsia="굴림" w:hAnsi="굴림"/>
        </w:rPr>
        <w:br w:type="page"/>
      </w:r>
    </w:p>
    <w:p w14:paraId="772D2129" w14:textId="77777777" w:rsidR="00D95A8B" w:rsidRPr="009E29F1" w:rsidRDefault="00000000">
      <w:pPr>
        <w:rPr>
          <w:rFonts w:ascii="굴림" w:eastAsia="굴림" w:hAnsi="굴림"/>
          <w:lang w:eastAsia="ko-KR"/>
        </w:rPr>
      </w:pPr>
      <w:r w:rsidRPr="009E29F1">
        <w:rPr>
          <w:rFonts w:ascii="굴림" w:eastAsia="굴림" w:hAnsi="굴림"/>
          <w:b/>
          <w:lang w:eastAsia="ko-KR"/>
        </w:rPr>
        <w:lastRenderedPageBreak/>
        <w:t>8. 부록 및 참고자료</w:t>
      </w:r>
      <w:r w:rsidRPr="009E29F1">
        <w:rPr>
          <w:rFonts w:ascii="굴림" w:eastAsia="굴림" w:hAnsi="굴림"/>
          <w:b/>
          <w:lang w:eastAsia="ko-KR"/>
        </w:rPr>
        <w:br/>
      </w:r>
      <w:r w:rsidRPr="009E29F1">
        <w:rPr>
          <w:rFonts w:ascii="굴림" w:eastAsia="굴림" w:hAnsi="굴림"/>
          <w:lang w:eastAsia="ko-KR"/>
        </w:rPr>
        <w:t>부록: {{appendix}}</w:t>
      </w:r>
      <w:r w:rsidRPr="009E29F1">
        <w:rPr>
          <w:rFonts w:ascii="굴림" w:eastAsia="굴림" w:hAnsi="굴림"/>
          <w:lang w:eastAsia="ko-KR"/>
        </w:rPr>
        <w:br/>
        <w:t>참고자료: {{references}}</w:t>
      </w:r>
      <w:r w:rsidRPr="009E29F1">
        <w:rPr>
          <w:rFonts w:ascii="굴림" w:eastAsia="굴림" w:hAnsi="굴림"/>
          <w:lang w:eastAsia="ko-KR"/>
        </w:rPr>
        <w:br/>
      </w:r>
    </w:p>
    <w:sectPr w:rsidR="00D95A8B" w:rsidRPr="009E29F1" w:rsidSect="009446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5350338">
    <w:abstractNumId w:val="8"/>
  </w:num>
  <w:num w:numId="2" w16cid:durableId="1139685985">
    <w:abstractNumId w:val="6"/>
  </w:num>
  <w:num w:numId="3" w16cid:durableId="448818983">
    <w:abstractNumId w:val="5"/>
  </w:num>
  <w:num w:numId="4" w16cid:durableId="221261317">
    <w:abstractNumId w:val="4"/>
  </w:num>
  <w:num w:numId="5" w16cid:durableId="1726492993">
    <w:abstractNumId w:val="7"/>
  </w:num>
  <w:num w:numId="6" w16cid:durableId="1303190499">
    <w:abstractNumId w:val="3"/>
  </w:num>
  <w:num w:numId="7" w16cid:durableId="1406954456">
    <w:abstractNumId w:val="2"/>
  </w:num>
  <w:num w:numId="8" w16cid:durableId="1446971280">
    <w:abstractNumId w:val="1"/>
  </w:num>
  <w:num w:numId="9" w16cid:durableId="39802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465A"/>
    <w:rsid w:val="009E0D13"/>
    <w:rsid w:val="009E29F1"/>
    <w:rsid w:val="00AA1D8D"/>
    <w:rsid w:val="00B47730"/>
    <w:rsid w:val="00CB0664"/>
    <w:rsid w:val="00D40133"/>
    <w:rsid w:val="00D95A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A3E245"/>
  <w14:defaultImageDpi w14:val="300"/>
  <w15:docId w15:val="{E1B19355-0F47-3C42-B6C7-6923339C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 재현</cp:lastModifiedBy>
  <cp:revision>3</cp:revision>
  <dcterms:created xsi:type="dcterms:W3CDTF">2013-12-23T23:15:00Z</dcterms:created>
  <dcterms:modified xsi:type="dcterms:W3CDTF">2024-01-11T07:25:00Z</dcterms:modified>
  <cp:category/>
</cp:coreProperties>
</file>